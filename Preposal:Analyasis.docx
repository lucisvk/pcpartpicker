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Proposal for PC Part Picker Application</w:t>
      </w:r>
    </w:p>
    <w:p>
      <w:pPr>
        <w:pStyle w:val="Heading2"/>
      </w:pPr>
      <w:r>
        <w:t>Overview</w:t>
      </w:r>
    </w:p>
    <w:p>
      <w:r>
        <w:t>This application is a Java-based desktop program designed to replicate the functionality of the popular website PC Part Picker. It allows users to select and configure components for building a PC, ensuring compatibility between parts, tracking prices, and providing an intuitive and user-friendly interface. The application will be implemented using JavaFX for the graphical user interface (GUI) and MySQL for data management.</w:t>
      </w:r>
    </w:p>
    <w:p>
      <w:pPr>
        <w:pStyle w:val="Heading2"/>
      </w:pPr>
      <w:r>
        <w:t>Goals and Objectives</w:t>
      </w:r>
    </w:p>
    <w:p>
      <w:pPr>
        <w:pStyle w:val="Heading3"/>
      </w:pPr>
      <w:r>
        <w:t>Core Features:</w:t>
      </w:r>
    </w:p>
    <w:p>
      <w:r>
        <w:t>- Display a catalog of PC components with attributes such as name, category, compatibility, and price.</w:t>
        <w:br/>
        <w:t>- Enable users to select and add components to a build configuration.</w:t>
        <w:br/>
        <w:t>- Validate compatibility between selected components.</w:t>
        <w:br/>
        <w:t>- Calculate the total cost of the configuration.</w:t>
        <w:br/>
        <w:t>- Save and load user configurations from the database.</w:t>
      </w:r>
    </w:p>
    <w:p>
      <w:pPr>
        <w:pStyle w:val="Heading3"/>
      </w:pPr>
      <w:r>
        <w:t>User Experience:</w:t>
      </w:r>
    </w:p>
    <w:p>
      <w:r>
        <w:t>- Provide an intuitive and visually appealing interface using JavaFX.</w:t>
        <w:br/>
        <w:t>- Implement responsive features such as filtering and sorting components by category or price.</w:t>
        <w:br/>
        <w:t>- Allow easy navigation between views (e.g., catalog, build summary, and configuration).</w:t>
      </w:r>
    </w:p>
    <w:p>
      <w:pPr>
        <w:pStyle w:val="Heading3"/>
      </w:pPr>
      <w:r>
        <w:t>Backend Functionality:</w:t>
      </w:r>
    </w:p>
    <w:p>
      <w:r>
        <w:t>- Use MySQL to manage and store the components database, build configurations, and user data.</w:t>
        <w:br/>
        <w:t>- Provide efficient CRUD (Create, Read, Update, Delete) operations for parts and configurations.</w:t>
      </w:r>
    </w:p>
    <w:p>
      <w:pPr>
        <w:pStyle w:val="Heading2"/>
      </w:pPr>
      <w:r>
        <w:t>Implementation Plan</w:t>
      </w:r>
    </w:p>
    <w:p>
      <w:pPr>
        <w:pStyle w:val="Heading3"/>
      </w:pPr>
      <w:r>
        <w:t>1. Database Management</w:t>
      </w:r>
    </w:p>
    <w:p>
      <w:r>
        <w:t>- **Database Design**:</w:t>
        <w:br/>
        <w:t xml:space="preserve">  - Create a MySQL database named `pcpartpicker`.</w:t>
        <w:br/>
        <w:t xml:space="preserve">  - Tables:</w:t>
        <w:br/>
        <w:t xml:space="preserve">    - `parts` (id, name, category, price, compatibility attributes like socket type, power usage, etc.).</w:t>
        <w:br/>
        <w:t xml:space="preserve">    - `builds` (id, user_id, part_ids, total_price).</w:t>
        <w:br/>
        <w:t xml:space="preserve">    - `users` (id, username, email, password).</w:t>
        <w:br/>
        <w:t>- **Integration**:</w:t>
        <w:br/>
        <w:t xml:space="preserve">  - Use JDBC (Java Database Connectivity) to connect the Java application to the MySQL database.</w:t>
        <w:br/>
        <w:t xml:space="preserve">  - Create utility methods for CRUD operations.</w:t>
      </w:r>
    </w:p>
    <w:p>
      <w:pPr>
        <w:pStyle w:val="Heading3"/>
      </w:pPr>
      <w:r>
        <w:t>2. GUI Design</w:t>
      </w:r>
    </w:p>
    <w:p>
      <w:r>
        <w:t>- Use JavaFX to build the application's user interface.</w:t>
        <w:br/>
        <w:t>- Key Screens:</w:t>
        <w:br/>
        <w:t xml:space="preserve">  - **Home Screen**: Welcome message, navigation options.</w:t>
        <w:br/>
        <w:t xml:space="preserve">  - **Catalog View**: TableView displaying PC parts with columns for name, category, and price.</w:t>
        <w:br/>
        <w:t xml:space="preserve">  - **Build View**: A detailed list of selected components, compatibility warnings, and the total cost.</w:t>
        <w:br/>
        <w:t xml:space="preserve">  - **Search and Filter Pane**: Sidebar or modal to search for parts by keyword or filter by category and price.</w:t>
        <w:br/>
        <w:t>- Components:</w:t>
        <w:br/>
        <w:t xml:space="preserve">  - MenuBar for navigation.</w:t>
        <w:br/>
        <w:t xml:space="preserve">  - TableView for displaying parts.</w:t>
        <w:br/>
        <w:t xml:space="preserve">  - VBox/HBox for layout organization.</w:t>
        <w:br/>
        <w:t xml:space="preserve">  - Scene switching for different views.</w:t>
      </w:r>
    </w:p>
    <w:p>
      <w:pPr>
        <w:pStyle w:val="Heading3"/>
      </w:pPr>
      <w:r>
        <w:t>3. Application Logic</w:t>
      </w:r>
    </w:p>
    <w:p>
      <w:r>
        <w:t>- **Component Selection**:</w:t>
        <w:br/>
        <w:t xml:space="preserve">  - Allow users to add/remove parts to/from the build.</w:t>
        <w:br/>
        <w:t xml:space="preserve">  - Validate compatibility dynamically (e.g., CPU and motherboard socket matching).</w:t>
        <w:br/>
        <w:t>- **Cost Calculation**:</w:t>
        <w:br/>
        <w:t xml:space="preserve">  - Automatically calculate and display the total cost of selected components.</w:t>
        <w:br/>
        <w:t>- **Save and Load Configurations**:</w:t>
        <w:br/>
        <w:t xml:space="preserve">  - Save configurations to the database.</w:t>
        <w:br/>
        <w:t xml:space="preserve">  - Allow users to reload previous builds.</w:t>
      </w:r>
    </w:p>
    <w:p>
      <w:pPr>
        <w:pStyle w:val="Heading3"/>
      </w:pPr>
      <w:r>
        <w:t>4. Feature Development</w:t>
      </w:r>
    </w:p>
    <w:p>
      <w:r>
        <w:t>- **Search and Filter**:</w:t>
        <w:br/>
        <w:t xml:space="preserve">  - Provide a text field for keyword search.</w:t>
        <w:br/>
        <w:t xml:space="preserve">  - Add dropdown menus for filtering by category and sorting by price.</w:t>
        <w:br/>
        <w:t>- **Compatibility Checks**:</w:t>
        <w:br/>
        <w:t xml:space="preserve">  - Include basic rules for component compatibility (e.g., matching sockets, RAM type, power requirements).</w:t>
        <w:br/>
        <w:t>- **User Accounts** (Optional):</w:t>
        <w:br/>
        <w:t xml:space="preserve">  - Add user login and registration functionality to save configurations for individual users.</w:t>
      </w:r>
    </w:p>
    <w:p>
      <w:pPr>
        <w:pStyle w:val="Heading2"/>
      </w:pPr>
      <w:r>
        <w:t>Required Implementations with Java and JavaFX</w:t>
      </w:r>
    </w:p>
    <w:p>
      <w:pPr>
        <w:pStyle w:val="Heading3"/>
      </w:pPr>
      <w:r>
        <w:t>1. JavaFX for GUI</w:t>
      </w:r>
    </w:p>
    <w:p>
      <w:r>
        <w:t>- `Scene` and `Stage` for managing different views.</w:t>
        <w:br/>
        <w:t>- `TableView` for displaying parts and builds.</w:t>
        <w:br/>
        <w:t>- `MenuBar`, `Button`, `Label`, and other controls for user interaction.</w:t>
        <w:br/>
        <w:t>- `VBox`/`HBox` for organizing layouts.</w:t>
      </w:r>
    </w:p>
    <w:p>
      <w:pPr>
        <w:pStyle w:val="Heading3"/>
      </w:pPr>
      <w:r>
        <w:t>2. JDBC for Database Interaction</w:t>
      </w:r>
    </w:p>
    <w:p>
      <w:r>
        <w:t>- Establish connections to MySQL.</w:t>
        <w:br/>
        <w:t>- Create prepared statements for secure CRUD operations.</w:t>
        <w:br/>
        <w:t>- Handle exceptions for failed queries or connections.</w:t>
      </w:r>
    </w:p>
    <w:p>
      <w:pPr>
        <w:pStyle w:val="Heading3"/>
      </w:pPr>
      <w:r>
        <w:t>3. Java Classes</w:t>
      </w:r>
    </w:p>
    <w:p>
      <w:r>
        <w:t>- **Model Classes**:</w:t>
        <w:br/>
        <w:t xml:space="preserve">  - `Part`: Represent a single PC part (fields like name, category, price, compatibility attributes).</w:t>
        <w:br/>
        <w:t xml:space="preserve">  - `Build`: Represent a PC build (list of parts, total cost).</w:t>
        <w:br/>
        <w:t>- **Controller Classes**:</w:t>
        <w:br/>
        <w:t xml:space="preserve">  - `PartController`: Manage CRUD operations for parts.</w:t>
        <w:br/>
        <w:t xml:space="preserve">  - `BuildController`: Handle build operations, such as adding/removing parts and saving builds.</w:t>
        <w:br/>
        <w:t>- **Utility Classes**:</w:t>
        <w:br/>
        <w:t xml:space="preserve">  - `DatabaseManager`: Manage database connections and common queries.</w:t>
      </w:r>
    </w:p>
    <w:p>
      <w:pPr>
        <w:pStyle w:val="Heading3"/>
      </w:pPr>
      <w:r>
        <w:t>4. JavaFX Scene Switching</w:t>
      </w:r>
    </w:p>
    <w:p>
      <w:r>
        <w:t>- Use `BorderPane` or `StackPane` for flexible scene management.</w:t>
        <w:br/>
        <w:t>- Implement methods to switch between the catalog, build, and configuration screens.</w:t>
      </w:r>
    </w:p>
    <w:p>
      <w:pPr>
        <w:pStyle w:val="Heading3"/>
      </w:pPr>
      <w:r>
        <w:t>5. Exception Handling</w:t>
      </w:r>
    </w:p>
    <w:p>
      <w:r>
        <w:t>- Add robust error handling for database operations and UI interactions.</w:t>
        <w:br/>
        <w:t>- Display user-friendly messages for invalid operations (e.g., incompatible parts).</w:t>
      </w:r>
    </w:p>
    <w:p>
      <w:pPr>
        <w:pStyle w:val="Heading2"/>
      </w:pPr>
      <w:r>
        <w:t>Project Milestones and Timeline</w:t>
      </w:r>
    </w:p>
    <w:p>
      <w:r>
        <w:t>1. **Week 1**:</w:t>
        <w:br/>
        <w:t>- Set up the MySQL database and connect it to the Java application using JDBC.</w:t>
        <w:br/>
        <w:t>- Create a basic JavaFX UI with navigation between screens.</w:t>
        <w:br/>
        <w:br/>
        <w:t>2. **Week 2**:</w:t>
        <w:br/>
        <w:t>- Implement the catalog view with filtering and sorting.</w:t>
        <w:br/>
        <w:t>- Develop compatibility validation logic.</w:t>
        <w:br/>
        <w:t>- Add functionality to calculate and display the total cost.</w:t>
        <w:br/>
        <w:br/>
        <w:t>3. **Week 3**:</w:t>
        <w:br/>
        <w:t>- Enable saving and loading configurations in the database.</w:t>
        <w:br/>
        <w:t>- Refine the UI for better usability and responsiveness.</w:t>
        <w:br/>
        <w:br/>
        <w:t>4. **Week 4**:</w:t>
        <w:br/>
        <w:t>- Add optional features like user accounts and advanced compatibility checks.</w:t>
        <w:br/>
        <w:t>- Test and debug the application to ensure stability.</w:t>
      </w:r>
    </w:p>
    <w:p>
      <w:pPr>
        <w:pStyle w:val="Heading2"/>
      </w:pPr>
      <w:r>
        <w:t>Tools and Technologies</w:t>
      </w:r>
    </w:p>
    <w:p>
      <w:r>
        <w:t>- **Programming Language**: Java</w:t>
        <w:br/>
        <w:t>- **GUI Framework**: JavaFX</w:t>
        <w:br/>
        <w:t>- **Database**: MySQL</w:t>
        <w:br/>
        <w:t>- **IDE**: IntelliJ IDEA or Eclipse</w:t>
        <w:br/>
        <w:t>- **Version Control**: GitHub</w:t>
      </w:r>
    </w:p>
    <w:p>
      <w:pPr>
        <w:pStyle w:val="Heading2"/>
      </w:pPr>
      <w:r>
        <w:t>Expected Outcome</w:t>
      </w:r>
    </w:p>
    <w:p>
      <w:r>
        <w:t>The final application will provide users with a robust tool for selecting and configuring PC parts. It will offer features for browsing, filtering, validating compatibility, and calculating costs, with data persistence through MySQL. The intuitive JavaFX-based UI will deliver a user-friendly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